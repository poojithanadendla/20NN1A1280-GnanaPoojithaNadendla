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1A2A" w14:textId="66EC5D6C" w:rsidR="005B50E7" w:rsidRPr="003F6B41" w:rsidRDefault="00000000">
      <w:pPr>
        <w:pStyle w:val="Heading1"/>
        <w:spacing w:before="5" w:line="259" w:lineRule="auto"/>
        <w:ind w:left="115" w:hanging="10"/>
        <w:rPr>
          <w:rFonts w:ascii="Times New Roman" w:hAnsi="Times New Roman" w:cs="Times New Roman"/>
        </w:rPr>
      </w:pPr>
      <w:r w:rsidRPr="003F6B41">
        <w:rPr>
          <w:rFonts w:ascii="Times New Roman" w:hAnsi="Times New Roman" w:cs="Times New Roman"/>
        </w:rPr>
        <w:t>ASSIGNMENT</w:t>
      </w:r>
      <w:r w:rsidRPr="003F6B41">
        <w:rPr>
          <w:rFonts w:ascii="Times New Roman" w:hAnsi="Times New Roman" w:cs="Times New Roman"/>
          <w:spacing w:val="-4"/>
        </w:rPr>
        <w:t xml:space="preserve"> </w:t>
      </w:r>
      <w:r w:rsidRPr="003F6B41">
        <w:rPr>
          <w:rFonts w:ascii="Times New Roman" w:hAnsi="Times New Roman" w:cs="Times New Roman"/>
        </w:rPr>
        <w:t>3</w:t>
      </w:r>
      <w:r w:rsidR="003F6B41">
        <w:rPr>
          <w:rFonts w:ascii="Times New Roman" w:hAnsi="Times New Roman" w:cs="Times New Roman"/>
        </w:rPr>
        <w:t xml:space="preserve"> </w:t>
      </w:r>
      <w:r w:rsidRPr="003F6B41">
        <w:rPr>
          <w:rFonts w:ascii="Times New Roman" w:hAnsi="Times New Roman" w:cs="Times New Roman"/>
        </w:rPr>
        <w:t>-</w:t>
      </w:r>
      <w:r w:rsidRPr="003F6B41">
        <w:rPr>
          <w:rFonts w:ascii="Times New Roman" w:hAnsi="Times New Roman" w:cs="Times New Roman"/>
          <w:spacing w:val="-5"/>
        </w:rPr>
        <w:t xml:space="preserve"> </w:t>
      </w:r>
      <w:r w:rsidRPr="003F6B41">
        <w:rPr>
          <w:rFonts w:ascii="Times New Roman" w:hAnsi="Times New Roman" w:cs="Times New Roman"/>
        </w:rPr>
        <w:t>A</w:t>
      </w:r>
      <w:r w:rsidRPr="003F6B41">
        <w:rPr>
          <w:rFonts w:ascii="Times New Roman" w:hAnsi="Times New Roman" w:cs="Times New Roman"/>
          <w:spacing w:val="-3"/>
        </w:rPr>
        <w:t xml:space="preserve"> </w:t>
      </w:r>
      <w:r w:rsidRPr="003F6B41">
        <w:rPr>
          <w:rFonts w:ascii="Times New Roman" w:hAnsi="Times New Roman" w:cs="Times New Roman"/>
        </w:rPr>
        <w:t>simple</w:t>
      </w:r>
      <w:r w:rsidRPr="003F6B41">
        <w:rPr>
          <w:rFonts w:ascii="Times New Roman" w:hAnsi="Times New Roman" w:cs="Times New Roman"/>
          <w:spacing w:val="-3"/>
        </w:rPr>
        <w:t xml:space="preserve"> </w:t>
      </w:r>
      <w:r w:rsidRPr="003F6B41">
        <w:rPr>
          <w:rFonts w:ascii="Times New Roman" w:hAnsi="Times New Roman" w:cs="Times New Roman"/>
        </w:rPr>
        <w:t>RESTFUL</w:t>
      </w:r>
      <w:r w:rsidRPr="003F6B41">
        <w:rPr>
          <w:rFonts w:ascii="Times New Roman" w:hAnsi="Times New Roman" w:cs="Times New Roman"/>
          <w:spacing w:val="-5"/>
        </w:rPr>
        <w:t xml:space="preserve"> </w:t>
      </w:r>
      <w:r w:rsidRPr="003F6B41">
        <w:rPr>
          <w:rFonts w:ascii="Times New Roman" w:hAnsi="Times New Roman" w:cs="Times New Roman"/>
        </w:rPr>
        <w:t>API</w:t>
      </w:r>
      <w:r w:rsidRPr="003F6B41">
        <w:rPr>
          <w:rFonts w:ascii="Times New Roman" w:hAnsi="Times New Roman" w:cs="Times New Roman"/>
          <w:spacing w:val="-3"/>
        </w:rPr>
        <w:t xml:space="preserve"> </w:t>
      </w:r>
      <w:r w:rsidRPr="003F6B41">
        <w:rPr>
          <w:rFonts w:ascii="Times New Roman" w:hAnsi="Times New Roman" w:cs="Times New Roman"/>
        </w:rPr>
        <w:t>using</w:t>
      </w:r>
      <w:r w:rsidRPr="003F6B41">
        <w:rPr>
          <w:rFonts w:ascii="Times New Roman" w:hAnsi="Times New Roman" w:cs="Times New Roman"/>
          <w:spacing w:val="-4"/>
        </w:rPr>
        <w:t xml:space="preserve"> </w:t>
      </w:r>
      <w:r w:rsidRPr="003F6B41">
        <w:rPr>
          <w:rFonts w:ascii="Times New Roman" w:hAnsi="Times New Roman" w:cs="Times New Roman"/>
        </w:rPr>
        <w:t>React.js,</w:t>
      </w:r>
      <w:r w:rsidRPr="003F6B41">
        <w:rPr>
          <w:rFonts w:ascii="Times New Roman" w:hAnsi="Times New Roman" w:cs="Times New Roman"/>
          <w:spacing w:val="-78"/>
        </w:rPr>
        <w:t xml:space="preserve"> </w:t>
      </w:r>
      <w:r w:rsidRPr="003F6B41">
        <w:rPr>
          <w:rFonts w:ascii="Times New Roman" w:hAnsi="Times New Roman" w:cs="Times New Roman"/>
        </w:rPr>
        <w:t>Database</w:t>
      </w:r>
      <w:r w:rsidRPr="003F6B41">
        <w:rPr>
          <w:rFonts w:ascii="Times New Roman" w:hAnsi="Times New Roman" w:cs="Times New Roman"/>
          <w:spacing w:val="-1"/>
        </w:rPr>
        <w:t xml:space="preserve"> </w:t>
      </w:r>
      <w:r w:rsidRPr="003F6B41">
        <w:rPr>
          <w:rFonts w:ascii="Times New Roman" w:hAnsi="Times New Roman" w:cs="Times New Roman"/>
        </w:rPr>
        <w:t>Creation,</w:t>
      </w:r>
      <w:r w:rsidRPr="003F6B41">
        <w:rPr>
          <w:rFonts w:ascii="Times New Roman" w:hAnsi="Times New Roman" w:cs="Times New Roman"/>
          <w:spacing w:val="-2"/>
        </w:rPr>
        <w:t xml:space="preserve"> </w:t>
      </w:r>
      <w:r w:rsidRPr="003F6B41">
        <w:rPr>
          <w:rFonts w:ascii="Times New Roman" w:hAnsi="Times New Roman" w:cs="Times New Roman"/>
        </w:rPr>
        <w:t>and</w:t>
      </w:r>
      <w:r w:rsidRPr="003F6B41">
        <w:rPr>
          <w:rFonts w:ascii="Times New Roman" w:hAnsi="Times New Roman" w:cs="Times New Roman"/>
          <w:spacing w:val="-3"/>
        </w:rPr>
        <w:t xml:space="preserve"> </w:t>
      </w:r>
      <w:r w:rsidRPr="003F6B41">
        <w:rPr>
          <w:rFonts w:ascii="Times New Roman" w:hAnsi="Times New Roman" w:cs="Times New Roman"/>
        </w:rPr>
        <w:t>Creating</w:t>
      </w:r>
      <w:r w:rsidRPr="003F6B41">
        <w:rPr>
          <w:rFonts w:ascii="Times New Roman" w:hAnsi="Times New Roman" w:cs="Times New Roman"/>
          <w:spacing w:val="-3"/>
        </w:rPr>
        <w:t xml:space="preserve"> </w:t>
      </w:r>
      <w:r w:rsidRPr="003F6B41">
        <w:rPr>
          <w:rFonts w:ascii="Times New Roman" w:hAnsi="Times New Roman" w:cs="Times New Roman"/>
        </w:rPr>
        <w:t>Index</w:t>
      </w:r>
      <w:r w:rsidR="003F6B41">
        <w:rPr>
          <w:rFonts w:ascii="Times New Roman" w:hAnsi="Times New Roman" w:cs="Times New Roman"/>
        </w:rPr>
        <w:t>.</w:t>
      </w:r>
    </w:p>
    <w:p w14:paraId="7241838A" w14:textId="77777777" w:rsidR="005B50E7" w:rsidRDefault="005B50E7">
      <w:pPr>
        <w:pStyle w:val="BodyText"/>
        <w:spacing w:before="7"/>
        <w:rPr>
          <w:sz w:val="49"/>
        </w:rPr>
      </w:pPr>
    </w:p>
    <w:p w14:paraId="4E4EA7D3" w14:textId="663C6C09" w:rsidR="003F6B41" w:rsidRDefault="003F6B41">
      <w:pPr>
        <w:pStyle w:val="BodyText"/>
        <w:spacing w:before="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           Gnana Poojitha Nadendla</w:t>
      </w:r>
    </w:p>
    <w:p w14:paraId="1E887EF3" w14:textId="6A69EC46" w:rsidR="003F6B41" w:rsidRDefault="003F6B41">
      <w:pPr>
        <w:pStyle w:val="BodyText"/>
        <w:spacing w:before="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MOBILE NO: 9010114345</w:t>
      </w:r>
    </w:p>
    <w:p w14:paraId="3F4F1F50" w14:textId="23E7C7EC" w:rsidR="003F6B41" w:rsidRDefault="003F6B41">
      <w:pPr>
        <w:pStyle w:val="BodyText"/>
        <w:spacing w:before="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 NO:      20NN1A1280</w:t>
      </w:r>
    </w:p>
    <w:p w14:paraId="733EBB7B" w14:textId="665DE81C" w:rsidR="003F6B41" w:rsidRPr="003F6B41" w:rsidRDefault="003F6B41">
      <w:pPr>
        <w:pStyle w:val="BodyText"/>
        <w:spacing w:before="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COLLEGE:     Vignan’s Nirula Institute of Technology and Science for Women</w:t>
      </w:r>
    </w:p>
    <w:p w14:paraId="3C0374D9" w14:textId="77777777" w:rsidR="003F6B41" w:rsidRDefault="003F6B41">
      <w:pPr>
        <w:pStyle w:val="BodyText"/>
        <w:spacing w:before="7"/>
        <w:rPr>
          <w:sz w:val="49"/>
        </w:rPr>
      </w:pPr>
    </w:p>
    <w:p w14:paraId="6E37AEEC" w14:textId="77777777" w:rsidR="003F6B41" w:rsidRDefault="003F6B41">
      <w:pPr>
        <w:pStyle w:val="BodyText"/>
        <w:spacing w:before="7"/>
        <w:rPr>
          <w:sz w:val="49"/>
        </w:rPr>
      </w:pPr>
    </w:p>
    <w:p w14:paraId="1CBEDDFA" w14:textId="77777777" w:rsidR="003F6B41" w:rsidRDefault="003F6B41">
      <w:pPr>
        <w:pStyle w:val="BodyText"/>
        <w:spacing w:before="7"/>
        <w:rPr>
          <w:sz w:val="49"/>
        </w:rPr>
      </w:pPr>
    </w:p>
    <w:p w14:paraId="3F968FB1" w14:textId="77777777" w:rsidR="005B50E7" w:rsidRDefault="005B50E7">
      <w:pPr>
        <w:pStyle w:val="BodyText"/>
        <w:spacing w:before="5"/>
        <w:rPr>
          <w:sz w:val="50"/>
        </w:rPr>
      </w:pPr>
    </w:p>
    <w:p w14:paraId="0E134CC6" w14:textId="6F0B9411" w:rsidR="005B50E7" w:rsidRDefault="003F6B41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60D4A1" wp14:editId="5174AF93">
            <wp:simplePos x="0" y="0"/>
            <wp:positionH relativeFrom="page">
              <wp:posOffset>969010</wp:posOffset>
            </wp:positionH>
            <wp:positionV relativeFrom="paragraph">
              <wp:posOffset>354186</wp:posOffset>
            </wp:positionV>
            <wp:extent cx="5786945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4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t>Restful</w:t>
      </w:r>
      <w:r w:rsidR="00000000">
        <w:rPr>
          <w:spacing w:val="-9"/>
        </w:rPr>
        <w:t xml:space="preserve"> </w:t>
      </w:r>
      <w:r w:rsidR="00000000">
        <w:t>API</w:t>
      </w:r>
      <w:r w:rsidR="00000000">
        <w:rPr>
          <w:spacing w:val="-8"/>
        </w:rPr>
        <w:t xml:space="preserve"> </w:t>
      </w:r>
      <w:r w:rsidR="00000000">
        <w:t>code</w:t>
      </w:r>
    </w:p>
    <w:p w14:paraId="43B5DFCF" w14:textId="77777777" w:rsidR="003F6B41" w:rsidRDefault="003F6B41">
      <w:pPr>
        <w:spacing w:before="16"/>
        <w:ind w:left="106"/>
        <w:rPr>
          <w:b/>
          <w:sz w:val="36"/>
        </w:rPr>
      </w:pPr>
    </w:p>
    <w:p w14:paraId="157508BF" w14:textId="441A6588" w:rsidR="005B50E7" w:rsidRDefault="00000000">
      <w:pPr>
        <w:spacing w:before="16"/>
        <w:ind w:left="106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Client</w:t>
      </w:r>
    </w:p>
    <w:p w14:paraId="45DD3F6F" w14:textId="31FDC216" w:rsidR="005B50E7" w:rsidRDefault="00000000">
      <w:pPr>
        <w:spacing w:before="54"/>
        <w:ind w:left="120"/>
        <w:rPr>
          <w:b/>
        </w:rPr>
      </w:pP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REST.</w:t>
      </w:r>
    </w:p>
    <w:p w14:paraId="53D75A11" w14:textId="77777777" w:rsidR="005B50E7" w:rsidRDefault="005B50E7">
      <w:pPr>
        <w:sectPr w:rsidR="005B50E7" w:rsidSect="00FB45C8">
          <w:type w:val="continuous"/>
          <w:pgSz w:w="11910" w:h="16840"/>
          <w:pgMar w:top="1420" w:right="1240" w:bottom="280" w:left="1320" w:header="720" w:footer="720" w:gutter="0"/>
          <w:cols w:space="720"/>
        </w:sectPr>
      </w:pPr>
    </w:p>
    <w:p w14:paraId="07A728BA" w14:textId="77777777" w:rsidR="005B50E7" w:rsidRDefault="00000000">
      <w:pPr>
        <w:pStyle w:val="BodyText"/>
        <w:ind w:left="206" w:right="-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8294578" wp14:editId="525ACC82">
            <wp:extent cx="5785749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49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AE1B" w14:textId="77777777" w:rsidR="003F6B41" w:rsidRDefault="003F6B41">
      <w:pPr>
        <w:pStyle w:val="Heading1"/>
        <w:spacing w:before="42"/>
      </w:pPr>
    </w:p>
    <w:p w14:paraId="32D22649" w14:textId="14C8D5D3" w:rsidR="005B50E7" w:rsidRDefault="00000000">
      <w:pPr>
        <w:pStyle w:val="Heading1"/>
        <w:spacing w:before="42"/>
      </w:pPr>
      <w:proofErr w:type="spellStart"/>
      <w:r>
        <w:t>DataBase</w:t>
      </w:r>
      <w:proofErr w:type="spellEnd"/>
      <w:r>
        <w:rPr>
          <w:spacing w:val="-10"/>
        </w:rPr>
        <w:t xml:space="preserve"> </w:t>
      </w:r>
      <w:r>
        <w:t>Creation</w:t>
      </w:r>
    </w:p>
    <w:p w14:paraId="431399A2" w14:textId="77777777" w:rsidR="005B50E7" w:rsidRDefault="00000000">
      <w:pPr>
        <w:pStyle w:val="BodyText"/>
        <w:spacing w:before="80"/>
        <w:ind w:left="106"/>
      </w:pPr>
      <w:r>
        <w:t>1</w:t>
      </w:r>
      <w:r>
        <w:rPr>
          <w:vertAlign w:val="superscript"/>
        </w:rPr>
        <w:t>st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test</w:t>
      </w:r>
    </w:p>
    <w:p w14:paraId="61F9B0E5" w14:textId="77777777" w:rsidR="005B50E7" w:rsidRDefault="00000000">
      <w:pPr>
        <w:pStyle w:val="BodyText"/>
        <w:spacing w:before="202"/>
        <w:ind w:left="106"/>
      </w:pP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Students</w:t>
      </w:r>
    </w:p>
    <w:p w14:paraId="43042140" w14:textId="77777777" w:rsidR="005B50E7" w:rsidRDefault="00000000">
      <w:pPr>
        <w:pStyle w:val="BodyText"/>
        <w:spacing w:before="182"/>
        <w:ind w:left="106"/>
      </w:pPr>
      <w:r>
        <w:t>And</w:t>
      </w:r>
      <w:r>
        <w:rPr>
          <w:spacing w:val="-5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proofErr w:type="gramStart"/>
      <w:r>
        <w:t>DATA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spellStart"/>
      <w:r>
        <w:t>rno</w:t>
      </w:r>
      <w:proofErr w:type="spellEnd"/>
      <w:r>
        <w:t>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age.</w:t>
      </w:r>
    </w:p>
    <w:p w14:paraId="107C68D9" w14:textId="77777777" w:rsidR="005B50E7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646EBF" wp14:editId="27F94EDC">
            <wp:simplePos x="0" y="0"/>
            <wp:positionH relativeFrom="page">
              <wp:posOffset>969010</wp:posOffset>
            </wp:positionH>
            <wp:positionV relativeFrom="paragraph">
              <wp:posOffset>143281</wp:posOffset>
            </wp:positionV>
            <wp:extent cx="5774780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8D82F" w14:textId="77777777" w:rsidR="003F6B41" w:rsidRDefault="003F6B41">
      <w:pPr>
        <w:pStyle w:val="Heading1"/>
        <w:spacing w:before="23"/>
      </w:pPr>
    </w:p>
    <w:p w14:paraId="0FCF0315" w14:textId="0F873354" w:rsidR="005B50E7" w:rsidRDefault="00000000">
      <w:pPr>
        <w:pStyle w:val="Heading1"/>
        <w:spacing w:before="23"/>
      </w:pPr>
      <w:r>
        <w:t>Indexing</w:t>
      </w:r>
      <w:r>
        <w:rPr>
          <w:spacing w:val="-12"/>
        </w:rPr>
        <w:t xml:space="preserve"> </w:t>
      </w:r>
      <w:r>
        <w:t>Creation</w:t>
      </w:r>
    </w:p>
    <w:p w14:paraId="13B60397" w14:textId="77777777" w:rsidR="005B50E7" w:rsidRDefault="00000000">
      <w:pPr>
        <w:pStyle w:val="BodyText"/>
        <w:spacing w:before="76" w:line="256" w:lineRule="auto"/>
        <w:ind w:left="115" w:right="120" w:hanging="10"/>
      </w:pPr>
      <w:r>
        <w:t>As</w:t>
      </w:r>
      <w:r>
        <w:rPr>
          <w:spacing w:val="-6"/>
        </w:rPr>
        <w:t xml:space="preserve"> </w:t>
      </w:r>
      <w:proofErr w:type="spellStart"/>
      <w:r>
        <w:t>rno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uniquely.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 index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 xml:space="preserve">on </w:t>
      </w:r>
      <w:proofErr w:type="spellStart"/>
      <w:r>
        <w:t>Rno</w:t>
      </w:r>
      <w:proofErr w:type="spellEnd"/>
      <w:r>
        <w:t>. And assigned unique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14:paraId="48B46BDB" w14:textId="77777777" w:rsidR="005B50E7" w:rsidRDefault="005B50E7">
      <w:pPr>
        <w:spacing w:line="256" w:lineRule="auto"/>
        <w:sectPr w:rsidR="005B50E7" w:rsidSect="00FB45C8">
          <w:pgSz w:w="11910" w:h="16840"/>
          <w:pgMar w:top="1420" w:right="1240" w:bottom="280" w:left="1320" w:header="720" w:footer="720" w:gutter="0"/>
          <w:cols w:space="720"/>
        </w:sectPr>
      </w:pPr>
    </w:p>
    <w:p w14:paraId="4C9A8CA5" w14:textId="77777777" w:rsidR="005B50E7" w:rsidRDefault="00000000">
      <w:pPr>
        <w:pStyle w:val="BodyText"/>
        <w:ind w:left="20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2530D9D" wp14:editId="673E1108">
            <wp:extent cx="5774780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78D8" w14:textId="77777777" w:rsidR="005B50E7" w:rsidRDefault="005B50E7">
      <w:pPr>
        <w:pStyle w:val="BodyText"/>
        <w:rPr>
          <w:sz w:val="20"/>
        </w:rPr>
      </w:pPr>
    </w:p>
    <w:p w14:paraId="3FB2EDAE" w14:textId="77777777" w:rsidR="005B50E7" w:rsidRDefault="005B50E7">
      <w:pPr>
        <w:pStyle w:val="BodyText"/>
        <w:spacing w:before="6"/>
        <w:rPr>
          <w:sz w:val="18"/>
        </w:rPr>
      </w:pPr>
    </w:p>
    <w:p w14:paraId="4E5505AD" w14:textId="77777777" w:rsidR="005B50E7" w:rsidRDefault="00000000">
      <w:pPr>
        <w:pStyle w:val="Heading1"/>
        <w:spacing w:before="27"/>
      </w:pPr>
      <w:r>
        <w:t>Indexing</w:t>
      </w:r>
      <w:r>
        <w:rPr>
          <w:spacing w:val="-8"/>
        </w:rPr>
        <w:t xml:space="preserve"> </w:t>
      </w:r>
      <w:r>
        <w:t>usage</w:t>
      </w:r>
    </w:p>
    <w:p w14:paraId="2EC7930B" w14:textId="77777777" w:rsidR="005B50E7" w:rsidRDefault="00000000">
      <w:pPr>
        <w:pStyle w:val="BodyText"/>
        <w:spacing w:before="78" w:line="259" w:lineRule="auto"/>
        <w:ind w:left="115" w:right="120" w:hanging="10"/>
      </w:pPr>
      <w:r>
        <w:rPr>
          <w:noProof/>
        </w:rPr>
        <w:drawing>
          <wp:anchor distT="0" distB="0" distL="0" distR="0" simplePos="0" relativeHeight="2" behindDoc="0" locked="0" layoutInCell="1" allowOverlap="1" wp14:anchorId="5320474E" wp14:editId="185C6EA7">
            <wp:simplePos x="0" y="0"/>
            <wp:positionH relativeFrom="page">
              <wp:posOffset>951864</wp:posOffset>
            </wp:positionH>
            <wp:positionV relativeFrom="paragraph">
              <wp:posOffset>524710</wp:posOffset>
            </wp:positionV>
            <wp:extent cx="5644241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4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proofErr w:type="spellStart"/>
      <w:r>
        <w:t>Rno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1"/>
        </w:rPr>
        <w:t xml:space="preserve"> </w:t>
      </w:r>
      <w:r>
        <w:t>an error like. Duplicate</w:t>
      </w:r>
      <w:r>
        <w:rPr>
          <w:spacing w:val="2"/>
        </w:rPr>
        <w:t xml:space="preserve"> </w:t>
      </w:r>
      <w:r>
        <w:t>collection.</w:t>
      </w:r>
    </w:p>
    <w:sectPr w:rsidR="005B50E7">
      <w:pgSz w:w="11910" w:h="16840"/>
      <w:pgMar w:top="142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E7"/>
    <w:rsid w:val="003F6B41"/>
    <w:rsid w:val="005B50E7"/>
    <w:rsid w:val="00FB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926C"/>
  <w15:docId w15:val="{E6F45539-BF6F-461A-B67B-7E2DA6FA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Poojitha Nadendla</cp:lastModifiedBy>
  <cp:revision>2</cp:revision>
  <dcterms:created xsi:type="dcterms:W3CDTF">2024-03-11T04:39:00Z</dcterms:created>
  <dcterms:modified xsi:type="dcterms:W3CDTF">2024-03-11T04:39:00Z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2024-03-10T00:00:00Z</vt:filetime>
  </property>
</Properties>
</file>